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C2BDF" w14:textId="77777777" w:rsidR="001317EB" w:rsidRDefault="009A5447">
      <w:pPr>
        <w:pStyle w:val="Heading1"/>
      </w:pPr>
      <w:r>
        <w:t>Bible App – Epic 3: User Profiles &amp; Personalization</w:t>
      </w:r>
    </w:p>
    <w:p w14:paraId="141BCB5A" w14:textId="77777777" w:rsidR="001317EB" w:rsidRDefault="009A5447">
      <w:r>
        <w:t xml:space="preserve">This document describes the implementation plan for Epic 3: User Profiles &amp; Personalization. It focuses on using phone numbers as user identity, with SMS-based 6-digit verification codes. The </w:t>
      </w:r>
      <w:r>
        <w:t>approach enhances user experience and security for managing preferences and notes in the Bible app.</w:t>
      </w:r>
    </w:p>
    <w:p w14:paraId="0954FE29" w14:textId="77777777" w:rsidR="001317EB" w:rsidRDefault="009A5447">
      <w:pPr>
        <w:pStyle w:val="Heading2"/>
      </w:pPr>
      <w:r>
        <w:t>1</w:t>
      </w:r>
      <w:r>
        <w:t>️</w:t>
      </w:r>
      <w:r>
        <w:t>⃣</w:t>
      </w:r>
      <w:r>
        <w:t xml:space="preserve"> Overview</w:t>
      </w:r>
    </w:p>
    <w:p w14:paraId="1CA722CB" w14:textId="77777777" w:rsidR="001317EB" w:rsidRDefault="009A5447">
      <w:r>
        <w:t>This implementation guide outlines how to build a secure and personalized user experience that includes identity management, note-taking, and reading preferences. User identity is based on phone numbers, verified through SMS, replacing traditional email-based registration.</w:t>
      </w:r>
    </w:p>
    <w:p w14:paraId="52EE8C8D" w14:textId="77777777" w:rsidR="001317EB" w:rsidRDefault="009A5447">
      <w:pPr>
        <w:pStyle w:val="Heading2"/>
      </w:pPr>
      <w:r>
        <w:t>2</w:t>
      </w:r>
      <w:r>
        <w:t>️</w:t>
      </w:r>
      <w:r>
        <w:t>⃣</w:t>
      </w:r>
      <w:r>
        <w:t xml:space="preserve"> User Stories &amp; Acceptance Criteria</w:t>
      </w:r>
    </w:p>
    <w:p w14:paraId="2492F004" w14:textId="77777777" w:rsidR="001317EB" w:rsidRDefault="009A5447">
      <w:r>
        <w:t>• User Story 3.1: As a user, I want to create an account using my phone number and verify it with a code, so that my preferences and notes are saved securely.</w:t>
      </w:r>
    </w:p>
    <w:p w14:paraId="340E876B" w14:textId="77777777" w:rsidR="001317EB" w:rsidRDefault="009A5447">
      <w:r>
        <w:t xml:space="preserve">  ✅ Acceptance Criteria:</w:t>
      </w:r>
    </w:p>
    <w:p w14:paraId="2C6DF607" w14:textId="77777777" w:rsidR="001317EB" w:rsidRDefault="009A5447">
      <w:r>
        <w:t xml:space="preserve">  - Phone number entry form</w:t>
      </w:r>
    </w:p>
    <w:p w14:paraId="11844270" w14:textId="77777777" w:rsidR="001317EB" w:rsidRDefault="009A5447">
      <w:r>
        <w:t xml:space="preserve">  - SMS-based 6-digit verification code</w:t>
      </w:r>
    </w:p>
    <w:p w14:paraId="19F578A3" w14:textId="77777777" w:rsidR="001317EB" w:rsidRDefault="009A5447">
      <w:r>
        <w:t xml:space="preserve">  - Device verification and secure sign-up/login</w:t>
      </w:r>
    </w:p>
    <w:p w14:paraId="7921D6A9" w14:textId="77777777" w:rsidR="001317EB" w:rsidRDefault="009A5447">
      <w:r>
        <w:t xml:space="preserve">  - Secure session handling (e.g., JWT)</w:t>
      </w:r>
    </w:p>
    <w:p w14:paraId="2234FC3F" w14:textId="77777777" w:rsidR="001317EB" w:rsidRDefault="009A5447">
      <w:r>
        <w:t>• User Story 3.2: As a user, I want to save notes on specific Bible verses or chapters so that I can reference them later.</w:t>
      </w:r>
    </w:p>
    <w:p w14:paraId="65BDB142" w14:textId="77777777" w:rsidR="001317EB" w:rsidRDefault="009A5447">
      <w:r>
        <w:t xml:space="preserve">  ✅ Acceptance Criteria:</w:t>
      </w:r>
    </w:p>
    <w:p w14:paraId="39462FE8" w14:textId="77777777" w:rsidR="001317EB" w:rsidRDefault="009A5447">
      <w:r>
        <w:t xml:space="preserve">  - Notes linked to specific verses/chapters</w:t>
      </w:r>
    </w:p>
    <w:p w14:paraId="54A8A595" w14:textId="77777777" w:rsidR="001317EB" w:rsidRDefault="009A5447">
      <w:r>
        <w:t xml:space="preserve">  - Ability to create, edit, or delete notes</w:t>
      </w:r>
    </w:p>
    <w:p w14:paraId="64E517D9" w14:textId="77777777" w:rsidR="001317EB" w:rsidRDefault="009A5447">
      <w:r>
        <w:t xml:space="preserve">  - Notes tied to the authenticated user</w:t>
      </w:r>
    </w:p>
    <w:p w14:paraId="43D0CE0D" w14:textId="77777777" w:rsidR="001317EB" w:rsidRDefault="009A5447">
      <w:r>
        <w:t>• User Story 3.3: As a user, I want to personalize my reading experience (font, color themes, etc.) so that it’s comfortable for me.</w:t>
      </w:r>
    </w:p>
    <w:p w14:paraId="3C7DA9FB" w14:textId="77777777" w:rsidR="001317EB" w:rsidRDefault="009A5447">
      <w:r>
        <w:t xml:space="preserve">  ✅ Acceptance Criteria:</w:t>
      </w:r>
    </w:p>
    <w:p w14:paraId="3BEED32F" w14:textId="77777777" w:rsidR="001317EB" w:rsidRDefault="009A5447">
      <w:r>
        <w:t xml:space="preserve">  - User profile settings for customization</w:t>
      </w:r>
    </w:p>
    <w:p w14:paraId="5428731C" w14:textId="77777777" w:rsidR="001317EB" w:rsidRDefault="009A5447">
      <w:r>
        <w:t xml:space="preserve">  - Settings persist across sessions</w:t>
      </w:r>
    </w:p>
    <w:p w14:paraId="2ED4EC7D" w14:textId="77777777" w:rsidR="001317EB" w:rsidRDefault="009A5447">
      <w:pPr>
        <w:pStyle w:val="Heading2"/>
      </w:pPr>
      <w:r>
        <w:lastRenderedPageBreak/>
        <w:t>3</w:t>
      </w:r>
      <w:r>
        <w:t>️</w:t>
      </w:r>
      <w:r>
        <w:t>⃣</w:t>
      </w:r>
      <w:r>
        <w:t xml:space="preserve"> IAM Implementation Details</w:t>
      </w:r>
    </w:p>
    <w:p w14:paraId="39813FCB" w14:textId="77777777" w:rsidR="001317EB" w:rsidRDefault="009A5447">
      <w:r>
        <w:t>The identity management system will use phone numbers as primary user identifiers. Users verify their device through an SMS-based 6-digit code sent to their phone. The flow is as follows:</w:t>
      </w:r>
    </w:p>
    <w:p w14:paraId="2E79140E" w14:textId="77777777" w:rsidR="001317EB" w:rsidRDefault="009A5447">
      <w:r>
        <w:t>1. User enters phone number.</w:t>
      </w:r>
    </w:p>
    <w:p w14:paraId="76033799" w14:textId="77777777" w:rsidR="001317EB" w:rsidRDefault="009A5447">
      <w:r>
        <w:t>2. Server generates a 6-digit code and sends it via SMS.</w:t>
      </w:r>
    </w:p>
    <w:p w14:paraId="7478D29A" w14:textId="77777777" w:rsidR="001317EB" w:rsidRDefault="009A5447">
      <w:r>
        <w:t>3. User enters the code in the app.</w:t>
      </w:r>
    </w:p>
    <w:p w14:paraId="5A345F0C" w14:textId="77777777" w:rsidR="001317EB" w:rsidRDefault="009A5447">
      <w:r>
        <w:t>4. Server verifies the code:</w:t>
      </w:r>
    </w:p>
    <w:p w14:paraId="262F2800" w14:textId="77777777" w:rsidR="001317EB" w:rsidRDefault="009A5447">
      <w:r>
        <w:t xml:space="preserve">   - If correct, create an account (if new) and generate a JWT for the session.</w:t>
      </w:r>
    </w:p>
    <w:p w14:paraId="7A1E5D44" w14:textId="77777777" w:rsidR="001317EB" w:rsidRDefault="009A5447">
      <w:r>
        <w:t xml:space="preserve">   - If incorrect or expired, reject the login attempt.</w:t>
      </w:r>
    </w:p>
    <w:p w14:paraId="79ECEEAA" w14:textId="77777777" w:rsidR="001317EB" w:rsidRDefault="009A5447">
      <w:r>
        <w:t>SMS messages will be sent using an SMS gateway service (e.g., Twilio, Nexmo, Firebase Auth). Verification codes will be short-lived (5–10 minutes) and stored securely.</w:t>
      </w:r>
    </w:p>
    <w:p w14:paraId="118CDE6E" w14:textId="77777777" w:rsidR="001317EB" w:rsidRDefault="009A5447">
      <w:pPr>
        <w:pStyle w:val="Heading2"/>
      </w:pPr>
      <w:r>
        <w:t>4</w:t>
      </w:r>
      <w:r>
        <w:t>️</w:t>
      </w:r>
      <w:r>
        <w:t>⃣</w:t>
      </w:r>
      <w:r>
        <w:t xml:space="preserve"> API Endpoint Definitions</w:t>
      </w:r>
    </w:p>
    <w:p w14:paraId="643DE060" w14:textId="77777777" w:rsidR="001317EB" w:rsidRDefault="009A5447">
      <w:r>
        <w:t xml:space="preserve">• POST /api/auth/request-code – Send SMS </w:t>
      </w:r>
      <w:r>
        <w:t>verification code</w:t>
      </w:r>
    </w:p>
    <w:p w14:paraId="34D5A87B" w14:textId="77777777" w:rsidR="001317EB" w:rsidRDefault="009A5447">
      <w:r>
        <w:t>• POST /api/auth/verify-code – Verify code and authenticate user</w:t>
      </w:r>
    </w:p>
    <w:p w14:paraId="03AD35DA" w14:textId="77777777" w:rsidR="001317EB" w:rsidRDefault="009A5447">
      <w:r>
        <w:t>• GET /api/user/profile – Fetch user profile (secure)</w:t>
      </w:r>
    </w:p>
    <w:p w14:paraId="26F7A465" w14:textId="77777777" w:rsidR="001317EB" w:rsidRDefault="009A5447">
      <w:r>
        <w:t>• PATCH /api/user/profile – Update user profile (secure)</w:t>
      </w:r>
    </w:p>
    <w:p w14:paraId="056A7303" w14:textId="77777777" w:rsidR="001317EB" w:rsidRDefault="009A5447">
      <w:r>
        <w:t>• POST /api/notes – Create note (secure)</w:t>
      </w:r>
    </w:p>
    <w:p w14:paraId="5FCAF608" w14:textId="77777777" w:rsidR="001317EB" w:rsidRDefault="009A5447">
      <w:r>
        <w:t>• GET /api/notes – Fetch user’s notes (secure)</w:t>
      </w:r>
    </w:p>
    <w:p w14:paraId="084D76BD" w14:textId="77777777" w:rsidR="001317EB" w:rsidRDefault="009A5447">
      <w:r>
        <w:t>• PATCH /api/notes/:id – Edit note (secure)</w:t>
      </w:r>
    </w:p>
    <w:p w14:paraId="1ED0DE5E" w14:textId="77777777" w:rsidR="001317EB" w:rsidRDefault="009A5447">
      <w:r>
        <w:t>• DELETE /api/notes/:id – Delete note (secure)</w:t>
      </w:r>
    </w:p>
    <w:p w14:paraId="4DEF8E58" w14:textId="77777777" w:rsidR="001317EB" w:rsidRDefault="009A5447">
      <w:pPr>
        <w:pStyle w:val="Heading2"/>
      </w:pPr>
      <w:r>
        <w:t>5</w:t>
      </w:r>
      <w:r>
        <w:t>️</w:t>
      </w:r>
      <w:r>
        <w:t>⃣</w:t>
      </w:r>
      <w:r>
        <w:t xml:space="preserve"> Database Schema Overview</w:t>
      </w:r>
    </w:p>
    <w:p w14:paraId="7A34A9C5" w14:textId="77777777" w:rsidR="001317EB" w:rsidRDefault="009A5447">
      <w:r>
        <w:t>• users table:</w:t>
      </w:r>
    </w:p>
    <w:p w14:paraId="5161E8AC" w14:textId="77777777" w:rsidR="001317EB" w:rsidRDefault="009A5447">
      <w:r>
        <w:t xml:space="preserve">  - id (UUID)</w:t>
      </w:r>
    </w:p>
    <w:p w14:paraId="3427DCEF" w14:textId="77777777" w:rsidR="001317EB" w:rsidRDefault="009A5447">
      <w:r>
        <w:t xml:space="preserve">  - phone_number (string, unique)</w:t>
      </w:r>
    </w:p>
    <w:p w14:paraId="78539D7B" w14:textId="77777777" w:rsidR="001317EB" w:rsidRDefault="009A5447">
      <w:r>
        <w:t xml:space="preserve">  - preferences (JSON)</w:t>
      </w:r>
    </w:p>
    <w:p w14:paraId="3ACD5DA9" w14:textId="77777777" w:rsidR="001317EB" w:rsidRDefault="009A5447">
      <w:r>
        <w:t>• verification_codes table:</w:t>
      </w:r>
    </w:p>
    <w:p w14:paraId="738EFE79" w14:textId="77777777" w:rsidR="001317EB" w:rsidRDefault="009A5447">
      <w:r>
        <w:t xml:space="preserve">  - id</w:t>
      </w:r>
    </w:p>
    <w:p w14:paraId="4FC55F3E" w14:textId="77777777" w:rsidR="001317EB" w:rsidRDefault="009A5447">
      <w:r>
        <w:lastRenderedPageBreak/>
        <w:t xml:space="preserve">  - phone_number</w:t>
      </w:r>
    </w:p>
    <w:p w14:paraId="61E3ADF4" w14:textId="77777777" w:rsidR="001317EB" w:rsidRDefault="009A5447">
      <w:r>
        <w:t xml:space="preserve">  - code</w:t>
      </w:r>
    </w:p>
    <w:p w14:paraId="76956113" w14:textId="77777777" w:rsidR="001317EB" w:rsidRDefault="009A5447">
      <w:r>
        <w:t xml:space="preserve">  - expires_at</w:t>
      </w:r>
    </w:p>
    <w:p w14:paraId="5BBA0445" w14:textId="77777777" w:rsidR="001317EB" w:rsidRDefault="009A5447">
      <w:r>
        <w:t>• notes table:</w:t>
      </w:r>
    </w:p>
    <w:p w14:paraId="0A42BA57" w14:textId="77777777" w:rsidR="001317EB" w:rsidRDefault="009A5447">
      <w:r>
        <w:t xml:space="preserve">  - id</w:t>
      </w:r>
    </w:p>
    <w:p w14:paraId="3CF344F7" w14:textId="77777777" w:rsidR="001317EB" w:rsidRDefault="009A5447">
      <w:r>
        <w:t xml:space="preserve">  - user_id</w:t>
      </w:r>
    </w:p>
    <w:p w14:paraId="5BA99BC2" w14:textId="77777777" w:rsidR="001317EB" w:rsidRDefault="009A5447">
      <w:r>
        <w:t xml:space="preserve">  - verse_reference</w:t>
      </w:r>
    </w:p>
    <w:p w14:paraId="14C94E20" w14:textId="77777777" w:rsidR="001317EB" w:rsidRDefault="009A5447">
      <w:r>
        <w:t xml:space="preserve">  - content</w:t>
      </w:r>
    </w:p>
    <w:p w14:paraId="09C6E3A4" w14:textId="77777777" w:rsidR="001317EB" w:rsidRDefault="009A5447">
      <w:pPr>
        <w:pStyle w:val="Heading2"/>
      </w:pPr>
      <w:r>
        <w:t>6</w:t>
      </w:r>
      <w:r>
        <w:t>️</w:t>
      </w:r>
      <w:r>
        <w:t>⃣</w:t>
      </w:r>
      <w:r>
        <w:t xml:space="preserve"> Frontend Considerations</w:t>
      </w:r>
    </w:p>
    <w:p w14:paraId="2E17BF08" w14:textId="77777777" w:rsidR="001317EB" w:rsidRDefault="009A5447">
      <w:r>
        <w:t xml:space="preserve">The frontend will include forms for phone number input, code verification, and user </w:t>
      </w:r>
      <w:r>
        <w:t>customization. It will securely store and use the session token to access protected APIs.</w:t>
      </w:r>
    </w:p>
    <w:p w14:paraId="60084F13" w14:textId="77777777" w:rsidR="001317EB" w:rsidRDefault="009A5447">
      <w:pPr>
        <w:pStyle w:val="Heading2"/>
      </w:pPr>
      <w:r>
        <w:t>7</w:t>
      </w:r>
      <w:r>
        <w:t>️</w:t>
      </w:r>
      <w:r>
        <w:t>⃣</w:t>
      </w:r>
      <w:r>
        <w:t xml:space="preserve"> Security &amp; Best Practices</w:t>
      </w:r>
    </w:p>
    <w:p w14:paraId="39CE7C72" w14:textId="77777777" w:rsidR="001317EB" w:rsidRDefault="009A5447">
      <w:r>
        <w:t>✅</w:t>
      </w:r>
      <w:r>
        <w:t xml:space="preserve"> HTTPS for all traffic</w:t>
      </w:r>
    </w:p>
    <w:p w14:paraId="4188F483" w14:textId="77777777" w:rsidR="001317EB" w:rsidRDefault="009A5447">
      <w:r>
        <w:t>✅</w:t>
      </w:r>
      <w:r>
        <w:t xml:space="preserve"> Rate-limiting for SMS verification code requests</w:t>
      </w:r>
    </w:p>
    <w:p w14:paraId="3E1909ED" w14:textId="77777777" w:rsidR="001317EB" w:rsidRDefault="009A5447">
      <w:r>
        <w:t>✅</w:t>
      </w:r>
      <w:r>
        <w:t xml:space="preserve"> Short-lived codes (5–10 min)</w:t>
      </w:r>
    </w:p>
    <w:p w14:paraId="619E95BF" w14:textId="77777777" w:rsidR="001317EB" w:rsidRDefault="009A5447">
      <w:r>
        <w:t>✅</w:t>
      </w:r>
      <w:r>
        <w:t xml:space="preserve"> Avoid storing codes in </w:t>
      </w:r>
      <w:r>
        <w:t>plain text</w:t>
      </w:r>
    </w:p>
    <w:p w14:paraId="1BE3B9A0" w14:textId="77777777" w:rsidR="001317EB" w:rsidRDefault="009A5447">
      <w:r>
        <w:t>✅</w:t>
      </w:r>
      <w:r>
        <w:t xml:space="preserve"> Minimal data collection for privacy compliance (e.g., GDPR, CCPA)</w:t>
      </w:r>
    </w:p>
    <w:p w14:paraId="0A54DE8F" w14:textId="77777777" w:rsidR="001317EB" w:rsidRDefault="009A5447">
      <w:pPr>
        <w:pStyle w:val="Heading2"/>
      </w:pPr>
      <w:r>
        <w:t>8</w:t>
      </w:r>
      <w:r>
        <w:t>️</w:t>
      </w:r>
      <w:r>
        <w:t>⃣</w:t>
      </w:r>
      <w:r>
        <w:t xml:space="preserve"> Next Steps</w:t>
      </w:r>
    </w:p>
    <w:p w14:paraId="74EAC699" w14:textId="77777777" w:rsidR="001317EB" w:rsidRDefault="009A5447">
      <w:r>
        <w:t>1. Choose and configure SMS provider (Twilio, Firebase Auth).</w:t>
      </w:r>
    </w:p>
    <w:p w14:paraId="6DD1D3B1" w14:textId="77777777" w:rsidR="001317EB" w:rsidRDefault="009A5447">
      <w:r>
        <w:t>2. Implement backend API endpoints and database tables.</w:t>
      </w:r>
    </w:p>
    <w:p w14:paraId="25B30DBC" w14:textId="77777777" w:rsidR="001317EB" w:rsidRDefault="009A5447">
      <w:r>
        <w:t>3. Build frontend UI for phone-based login and user customization.</w:t>
      </w:r>
    </w:p>
    <w:p w14:paraId="6122B671" w14:textId="77777777" w:rsidR="001317EB" w:rsidRDefault="009A5447">
      <w:r>
        <w:t>4. Conduct end-to-end testing of phone-based authentication.</w:t>
      </w:r>
    </w:p>
    <w:p w14:paraId="0BBE0264" w14:textId="77777777" w:rsidR="001317EB" w:rsidRDefault="009A5447">
      <w:r>
        <w:t>5. Deploy IAM system in production.</w:t>
      </w:r>
    </w:p>
    <w:sectPr w:rsidR="001317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477130">
    <w:abstractNumId w:val="8"/>
  </w:num>
  <w:num w:numId="2" w16cid:durableId="765927427">
    <w:abstractNumId w:val="6"/>
  </w:num>
  <w:num w:numId="3" w16cid:durableId="1869681628">
    <w:abstractNumId w:val="5"/>
  </w:num>
  <w:num w:numId="4" w16cid:durableId="366420154">
    <w:abstractNumId w:val="4"/>
  </w:num>
  <w:num w:numId="5" w16cid:durableId="391775329">
    <w:abstractNumId w:val="7"/>
  </w:num>
  <w:num w:numId="6" w16cid:durableId="94715248">
    <w:abstractNumId w:val="3"/>
  </w:num>
  <w:num w:numId="7" w16cid:durableId="841971303">
    <w:abstractNumId w:val="2"/>
  </w:num>
  <w:num w:numId="8" w16cid:durableId="807823486">
    <w:abstractNumId w:val="1"/>
  </w:num>
  <w:num w:numId="9" w16cid:durableId="205095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7EB"/>
    <w:rsid w:val="0015074B"/>
    <w:rsid w:val="0025429F"/>
    <w:rsid w:val="0029639D"/>
    <w:rsid w:val="00326F90"/>
    <w:rsid w:val="009A54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84B42"/>
  <w14:defaultImageDpi w14:val="300"/>
  <w15:docId w15:val="{2F392642-04D6-4851-8BD2-AF791ED6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Marshall</cp:lastModifiedBy>
  <cp:revision>2</cp:revision>
  <dcterms:created xsi:type="dcterms:W3CDTF">2025-06-09T23:48:00Z</dcterms:created>
  <dcterms:modified xsi:type="dcterms:W3CDTF">2025-06-09T23:48:00Z</dcterms:modified>
  <cp:category/>
</cp:coreProperties>
</file>